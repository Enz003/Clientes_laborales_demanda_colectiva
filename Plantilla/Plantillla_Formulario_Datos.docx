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0D2C" w14:textId="524E79F0" w:rsidR="005F13A4" w:rsidRPr="004C05D7" w:rsidRDefault="00406BF0">
      <w:pPr>
        <w:jc w:val="right"/>
        <w:rPr>
          <w:lang w:val="es-PY"/>
        </w:rPr>
      </w:pPr>
      <w:r w:rsidRPr="004C05D7">
        <w:rPr>
          <w:b/>
          <w:i/>
          <w:lang w:val="es-PY"/>
        </w:rPr>
        <w:t xml:space="preserve">Fecha: </w:t>
      </w:r>
      <w:r w:rsidRPr="004C05D7">
        <w:rPr>
          <w:i/>
          <w:lang w:val="es-PY"/>
        </w:rPr>
        <w:t>{{</w:t>
      </w:r>
      <w:proofErr w:type="spellStart"/>
      <w:r w:rsidRPr="004C05D7">
        <w:rPr>
          <w:i/>
          <w:lang w:val="es-PY"/>
        </w:rPr>
        <w:t>fecha_hoy</w:t>
      </w:r>
      <w:proofErr w:type="spellEnd"/>
      <w:r w:rsidRPr="004C05D7">
        <w:rPr>
          <w:i/>
          <w:lang w:val="es-PY"/>
        </w:rPr>
        <w:t>}}</w:t>
      </w:r>
    </w:p>
    <w:p w14:paraId="2F781638" w14:textId="77777777" w:rsidR="005F13A4" w:rsidRPr="004C05D7" w:rsidRDefault="00406BF0">
      <w:pPr>
        <w:jc w:val="center"/>
        <w:rPr>
          <w:lang w:val="es-PY"/>
        </w:rPr>
      </w:pPr>
      <w:r w:rsidRPr="004C05D7">
        <w:rPr>
          <w:b/>
          <w:i/>
          <w:sz w:val="28"/>
          <w:lang w:val="es-PY"/>
        </w:rPr>
        <w:t>DATOS DEL TRABAJADOR</w:t>
      </w:r>
    </w:p>
    <w:p w14:paraId="2CF935E4" w14:textId="77777777" w:rsidR="005F13A4" w:rsidRPr="004C05D7" w:rsidRDefault="005F13A4">
      <w:pPr>
        <w:rPr>
          <w:lang w:val="es-PY"/>
        </w:rPr>
      </w:pPr>
    </w:p>
    <w:p w14:paraId="6F95339B" w14:textId="24EC1D2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NOMBRE Y APELLIDO : </w:t>
      </w:r>
      <w:r w:rsid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nombre</w:t>
      </w:r>
      <w:r w:rsidR="005D18B5" w:rsidRPr="005D18B5">
        <w:rPr>
          <w:sz w:val="24"/>
          <w:szCs w:val="24"/>
          <w:lang w:val="es-PY"/>
        </w:rPr>
        <w:t>_completo</w:t>
      </w:r>
      <w:proofErr w:type="spellEnd"/>
      <w:r w:rsidR="005D18B5" w:rsidRPr="005D18B5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49E9C1F6" w14:textId="5ABBD87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ESTADO CIVIL: </w:t>
      </w:r>
      <w:r w:rsidR="00C61B64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estado_civil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27C2CF90" w14:textId="72EA81DF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NACIONALIDAD: </w:t>
      </w:r>
      <w:r w:rsidR="00C61B64">
        <w:rPr>
          <w:sz w:val="24"/>
          <w:szCs w:val="24"/>
        </w:rPr>
        <w:t>{{</w:t>
      </w:r>
      <w:r w:rsidR="00645B2F" w:rsidRPr="00645B2F">
        <w:rPr>
          <w:sz w:val="24"/>
          <w:szCs w:val="24"/>
          <w:lang w:val="es-PY"/>
        </w:rPr>
        <w:t xml:space="preserve"> </w:t>
      </w:r>
      <w:r w:rsidR="005D18B5">
        <w:rPr>
          <w:sz w:val="24"/>
          <w:szCs w:val="24"/>
          <w:lang w:val="es-PY"/>
        </w:rPr>
        <w:t xml:space="preserve">nacionalidad </w:t>
      </w:r>
      <w:r w:rsidR="00C61B64">
        <w:rPr>
          <w:sz w:val="24"/>
          <w:szCs w:val="24"/>
        </w:rPr>
        <w:t>}}</w:t>
      </w:r>
    </w:p>
    <w:p w14:paraId="77A18EF1" w14:textId="4897E93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NÚMERO DE C.I.: </w:t>
      </w:r>
      <w:r w:rsidR="00C61B64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ci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0BF5A645" w14:textId="5F2FCA6A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CIUDAD: </w:t>
      </w:r>
      <w:r w:rsidR="00C61B64">
        <w:rPr>
          <w:sz w:val="24"/>
          <w:szCs w:val="24"/>
        </w:rPr>
        <w:t>{{</w:t>
      </w:r>
      <w:r w:rsidR="00645B2F" w:rsidRPr="00645B2F">
        <w:rPr>
          <w:sz w:val="24"/>
          <w:szCs w:val="24"/>
          <w:lang w:val="es-PY"/>
        </w:rPr>
        <w:t xml:space="preserve"> </w:t>
      </w:r>
      <w:r w:rsidR="00645B2F">
        <w:rPr>
          <w:sz w:val="24"/>
          <w:szCs w:val="24"/>
          <w:lang w:val="es-PY"/>
        </w:rPr>
        <w:t>c</w:t>
      </w:r>
      <w:r w:rsidR="005D18B5">
        <w:rPr>
          <w:sz w:val="24"/>
          <w:szCs w:val="24"/>
          <w:lang w:val="es-PY"/>
        </w:rPr>
        <w:t>iudad</w:t>
      </w:r>
      <w:r w:rsidR="00645B2F">
        <w:rPr>
          <w:sz w:val="24"/>
          <w:szCs w:val="24"/>
        </w:rPr>
        <w:t xml:space="preserve"> </w:t>
      </w:r>
      <w:r w:rsidR="00C61B64">
        <w:rPr>
          <w:sz w:val="24"/>
          <w:szCs w:val="24"/>
        </w:rPr>
        <w:t>}}</w:t>
      </w:r>
    </w:p>
    <w:p w14:paraId="69F85C23" w14:textId="2B972570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BARRIO: </w:t>
      </w:r>
      <w:r w:rsidR="00C61B64">
        <w:rPr>
          <w:sz w:val="24"/>
          <w:szCs w:val="24"/>
        </w:rPr>
        <w:t>{{</w:t>
      </w:r>
      <w:r w:rsidR="005D18B5">
        <w:rPr>
          <w:sz w:val="24"/>
          <w:szCs w:val="24"/>
        </w:rPr>
        <w:t xml:space="preserve"> barrio</w:t>
      </w:r>
      <w:r w:rsidR="00645B2F">
        <w:rPr>
          <w:sz w:val="24"/>
          <w:szCs w:val="24"/>
        </w:rPr>
        <w:t xml:space="preserve"> </w:t>
      </w:r>
      <w:r w:rsidR="00C61B64">
        <w:rPr>
          <w:sz w:val="24"/>
          <w:szCs w:val="24"/>
        </w:rPr>
        <w:t>}}</w:t>
      </w:r>
    </w:p>
    <w:p w14:paraId="77F397F5" w14:textId="031F414B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- CALLES: </w:t>
      </w:r>
      <w:r w:rsidR="00C61B64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direccion_calle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57198BC3" w14:textId="48D17AF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TELEFONO: </w:t>
      </w:r>
      <w:r w:rsidR="00C61B64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telefono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0A139820" w14:textId="089D753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EMPRESA EN QUE TRABAJA O TRABAJO: </w:t>
      </w:r>
      <w:r w:rsid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empresa_que_trabajo</w:t>
      </w:r>
      <w:proofErr w:type="spellEnd"/>
      <w:r w:rsidR="00645B2F" w:rsidRPr="00645B2F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2CBFC6C3" w14:textId="1555CA0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DE LA EMPRESA: </w:t>
      </w:r>
      <w:r w:rsid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 w:rsidRPr="00255523">
        <w:rPr>
          <w:sz w:val="24"/>
          <w:szCs w:val="24"/>
          <w:u w:val="single"/>
          <w:lang w:val="es-PY"/>
        </w:rPr>
        <w:t>direcci</w:t>
      </w:r>
      <w:r w:rsidR="00255523" w:rsidRPr="00255523">
        <w:rPr>
          <w:sz w:val="24"/>
          <w:szCs w:val="24"/>
          <w:u w:val="single"/>
          <w:lang w:val="es-PY"/>
        </w:rPr>
        <w:t>o</w:t>
      </w:r>
      <w:r w:rsidR="005D18B5" w:rsidRPr="00255523">
        <w:rPr>
          <w:sz w:val="24"/>
          <w:szCs w:val="24"/>
          <w:u w:val="single"/>
          <w:lang w:val="es-PY"/>
        </w:rPr>
        <w:t>n</w:t>
      </w:r>
      <w:r w:rsidR="005D18B5">
        <w:rPr>
          <w:sz w:val="24"/>
          <w:szCs w:val="24"/>
          <w:lang w:val="es-PY"/>
        </w:rPr>
        <w:t>_empresa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5438F716" w14:textId="0E72FC27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RUC DE LA EMPRESA: </w:t>
      </w:r>
      <w:r w:rsidR="00C61B64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754EEC" w:rsidRPr="00754EEC">
        <w:rPr>
          <w:sz w:val="24"/>
          <w:szCs w:val="24"/>
          <w:lang w:val="es-PY"/>
        </w:rPr>
        <w:t>ruc_</w:t>
      </w:r>
      <w:r w:rsidR="005D18B5">
        <w:rPr>
          <w:sz w:val="24"/>
          <w:szCs w:val="24"/>
          <w:lang w:val="es-PY"/>
        </w:rPr>
        <w:t>empresa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286BF570" w14:textId="732276A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INGRESO: </w:t>
      </w:r>
      <w:r w:rsidR="00C61B64" w:rsidRPr="00C61B64">
        <w:rPr>
          <w:sz w:val="24"/>
          <w:szCs w:val="24"/>
          <w:lang w:val="es-PY"/>
        </w:rPr>
        <w:t>{{</w:t>
      </w:r>
      <w:proofErr w:type="spellStart"/>
      <w:r w:rsidR="00754EEC" w:rsidRPr="00754EEC">
        <w:rPr>
          <w:sz w:val="24"/>
          <w:szCs w:val="24"/>
          <w:lang w:val="es-PY"/>
        </w:rPr>
        <w:t>fecha_ingreso</w:t>
      </w:r>
      <w:proofErr w:type="spellEnd"/>
      <w:r w:rsidR="00C61B64">
        <w:rPr>
          <w:sz w:val="24"/>
          <w:szCs w:val="24"/>
          <w:lang w:val="es-PY"/>
        </w:rPr>
        <w:t>}}</w:t>
      </w:r>
    </w:p>
    <w:p w14:paraId="3E782F85" w14:textId="40322C9C" w:rsidR="005F13A4" w:rsidRPr="004C05D7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HORARIO DE TRABAJO: </w:t>
      </w:r>
      <w:r w:rsidR="00C61B64" w:rsidRPr="00C61B64">
        <w:rPr>
          <w:sz w:val="24"/>
          <w:szCs w:val="24"/>
          <w:lang w:val="es-PY"/>
        </w:rPr>
        <w:t>{{</w:t>
      </w:r>
      <w:r w:rsidR="00527273">
        <w:rPr>
          <w:lang w:val="es-PY"/>
        </w:rPr>
        <w:t xml:space="preserve"> </w:t>
      </w:r>
      <w:proofErr w:type="spellStart"/>
      <w:r w:rsidR="00754EEC" w:rsidRPr="00754EEC">
        <w:rPr>
          <w:sz w:val="24"/>
          <w:szCs w:val="24"/>
          <w:lang w:val="es-PY"/>
        </w:rPr>
        <w:t>horario_</w:t>
      </w:r>
      <w:r w:rsidR="005D18B5">
        <w:rPr>
          <w:sz w:val="24"/>
          <w:szCs w:val="24"/>
          <w:lang w:val="es-PY"/>
        </w:rPr>
        <w:t>laboral</w:t>
      </w:r>
      <w:proofErr w:type="spellEnd"/>
      <w:r w:rsidR="005D18B5" w:rsidRPr="004C05D7">
        <w:rPr>
          <w:sz w:val="24"/>
          <w:szCs w:val="24"/>
          <w:lang w:val="es-PY"/>
        </w:rPr>
        <w:t xml:space="preserve"> </w:t>
      </w:r>
      <w:r w:rsidR="00C61B64" w:rsidRPr="004C05D7">
        <w:rPr>
          <w:sz w:val="24"/>
          <w:szCs w:val="24"/>
          <w:lang w:val="es-PY"/>
        </w:rPr>
        <w:t>}}</w:t>
      </w:r>
    </w:p>
    <w:p w14:paraId="23C3EA11" w14:textId="078E3A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SALARIO: </w:t>
      </w:r>
      <w:r w:rsidR="00C61B64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salario </w:t>
      </w:r>
      <w:r w:rsidR="00C61B64">
        <w:rPr>
          <w:sz w:val="24"/>
          <w:szCs w:val="24"/>
          <w:lang w:val="es-PY"/>
        </w:rPr>
        <w:t>}}</w:t>
      </w:r>
    </w:p>
    <w:p w14:paraId="2DF76578" w14:textId="06523E5C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IPS: </w:t>
      </w:r>
      <w:r w:rsidR="00C61B64">
        <w:rPr>
          <w:sz w:val="24"/>
          <w:szCs w:val="24"/>
        </w:rPr>
        <w:t>{{</w:t>
      </w:r>
      <w:r w:rsidR="00754EEC" w:rsidRPr="00754EEC">
        <w:t xml:space="preserve"> </w:t>
      </w:r>
      <w:proofErr w:type="spellStart"/>
      <w:r w:rsidR="00754EEC" w:rsidRPr="00754EEC">
        <w:rPr>
          <w:sz w:val="24"/>
          <w:szCs w:val="24"/>
        </w:rPr>
        <w:t>ips</w:t>
      </w:r>
      <w:proofErr w:type="spellEnd"/>
      <w:r w:rsidR="00754EEC" w:rsidRPr="00754EEC">
        <w:rPr>
          <w:sz w:val="24"/>
          <w:szCs w:val="24"/>
        </w:rPr>
        <w:t xml:space="preserve"> </w:t>
      </w:r>
      <w:r w:rsidR="00C61B64">
        <w:rPr>
          <w:sz w:val="24"/>
          <w:szCs w:val="24"/>
        </w:rPr>
        <w:t>}}</w:t>
      </w:r>
    </w:p>
    <w:p w14:paraId="1EAC8808" w14:textId="47B6A5B1" w:rsidR="005F13A4" w:rsidRPr="000B1612" w:rsidRDefault="00406BF0" w:rsidP="000B1612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TAREA REALIZADA (DESCRIPCION): </w:t>
      </w:r>
      <w:r w:rsid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tarea_realizada</w:t>
      </w:r>
      <w:proofErr w:type="spellEnd"/>
      <w:r w:rsidR="00754EEC" w:rsidRPr="00754EEC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5BEB6D97" w14:textId="145D8194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AGUINALDO: </w:t>
      </w:r>
      <w:r w:rsidR="00A035EC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aguinaldo_pendiente</w:t>
      </w:r>
      <w:proofErr w:type="spellEnd"/>
      <w:r w:rsidR="00754EEC" w:rsidRPr="00754EEC">
        <w:rPr>
          <w:lang w:val="es-PY"/>
        </w:rPr>
        <w:t xml:space="preserve"> </w:t>
      </w:r>
      <w:r w:rsidR="00A035EC">
        <w:rPr>
          <w:sz w:val="24"/>
          <w:szCs w:val="24"/>
          <w:lang w:val="es-PY"/>
        </w:rPr>
        <w:t>}}</w:t>
      </w:r>
    </w:p>
    <w:p w14:paraId="54F25425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6F92FC3C" w14:textId="77777777" w:rsidR="005F13A4" w:rsidRPr="00C61B64" w:rsidRDefault="00406BF0">
      <w:pPr>
        <w:jc w:val="center"/>
        <w:rPr>
          <w:sz w:val="24"/>
          <w:szCs w:val="24"/>
          <w:lang w:val="es-PY"/>
        </w:rPr>
      </w:pPr>
      <w:r w:rsidRPr="00C61B64">
        <w:rPr>
          <w:b/>
          <w:i/>
          <w:sz w:val="24"/>
          <w:szCs w:val="24"/>
          <w:lang w:val="es-PY"/>
        </w:rPr>
        <w:lastRenderedPageBreak/>
        <w:t>CROQUIS DE UBICACION DEL DOMICILIO DEL ACTOR</w:t>
      </w:r>
    </w:p>
    <w:p w14:paraId="74E3801B" w14:textId="7FEA360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sz w:val="24"/>
          <w:szCs w:val="24"/>
          <w:lang w:val="es-PY"/>
        </w:rPr>
        <w:t xml:space="preserve">NOMBRE Y APELLIDO: </w:t>
      </w:r>
      <w:r w:rsidR="001729F6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1729F6" w:rsidRPr="00754EEC">
        <w:rPr>
          <w:sz w:val="24"/>
          <w:szCs w:val="24"/>
          <w:lang w:val="es-PY"/>
        </w:rPr>
        <w:t>nombre</w:t>
      </w:r>
      <w:r w:rsidR="005D18B5">
        <w:rPr>
          <w:sz w:val="24"/>
          <w:szCs w:val="24"/>
          <w:lang w:val="es-PY"/>
        </w:rPr>
        <w:t>_completo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1729F6">
        <w:rPr>
          <w:sz w:val="24"/>
          <w:szCs w:val="24"/>
          <w:lang w:val="es-PY"/>
        </w:rPr>
        <w:t>}}</w:t>
      </w:r>
    </w:p>
    <w:p w14:paraId="56B684D1" w14:textId="35F654E6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>DIRECCION:</w:t>
      </w:r>
      <w:r w:rsidR="00A035EC" w:rsidRPr="00A035EC">
        <w:rPr>
          <w:sz w:val="24"/>
          <w:szCs w:val="24"/>
          <w:lang w:val="es-PY"/>
        </w:rPr>
        <w:t xml:space="preserve"> </w:t>
      </w:r>
      <w:r w:rsidR="001729F6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direcci</w:t>
      </w:r>
      <w:r w:rsidR="00B8621A">
        <w:rPr>
          <w:sz w:val="24"/>
          <w:szCs w:val="24"/>
          <w:lang w:val="es-PY"/>
        </w:rPr>
        <w:t>o</w:t>
      </w:r>
      <w:r w:rsidR="005D18B5">
        <w:rPr>
          <w:sz w:val="24"/>
          <w:szCs w:val="24"/>
          <w:lang w:val="es-PY"/>
        </w:rPr>
        <w:t>n_calle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1729F6">
        <w:rPr>
          <w:sz w:val="24"/>
          <w:szCs w:val="24"/>
          <w:lang w:val="es-PY"/>
        </w:rPr>
        <w:t>}}</w:t>
      </w:r>
    </w:p>
    <w:p w14:paraId="33122D41" w14:textId="0D075D35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sz w:val="24"/>
          <w:szCs w:val="24"/>
        </w:rPr>
        <w:t xml:space="preserve">CIUDAD: </w:t>
      </w:r>
      <w:r w:rsidR="00A035EC">
        <w:rPr>
          <w:sz w:val="24"/>
          <w:szCs w:val="24"/>
        </w:rPr>
        <w:t>{{</w:t>
      </w:r>
      <w:r w:rsidR="005D18B5">
        <w:rPr>
          <w:sz w:val="24"/>
          <w:szCs w:val="24"/>
        </w:rPr>
        <w:t xml:space="preserve"> ciudad </w:t>
      </w:r>
      <w:r w:rsidR="00A035EC">
        <w:rPr>
          <w:sz w:val="24"/>
          <w:szCs w:val="24"/>
        </w:rPr>
        <w:t>}}</w:t>
      </w:r>
    </w:p>
    <w:p w14:paraId="5B5EDC98" w14:textId="3FE07928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 xml:space="preserve">TELEFONO: </w:t>
      </w:r>
      <w:r w:rsidR="001729F6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1729F6" w:rsidRPr="00754EEC">
        <w:rPr>
          <w:sz w:val="24"/>
          <w:szCs w:val="24"/>
          <w:lang w:val="es-PY"/>
        </w:rPr>
        <w:t>telefon</w:t>
      </w:r>
      <w:r w:rsidR="005D18B5">
        <w:rPr>
          <w:sz w:val="24"/>
          <w:szCs w:val="24"/>
          <w:lang w:val="es-PY"/>
        </w:rPr>
        <w:t>o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1729F6">
        <w:rPr>
          <w:sz w:val="24"/>
          <w:szCs w:val="24"/>
          <w:lang w:val="es-PY"/>
        </w:rPr>
        <w:t>}}</w:t>
      </w:r>
    </w:p>
    <w:p w14:paraId="6141A615" w14:textId="77777777" w:rsidR="005F13A4" w:rsidRPr="00A035EC" w:rsidRDefault="005F13A4">
      <w:pPr>
        <w:rPr>
          <w:lang w:val="es-PY"/>
        </w:rPr>
      </w:pPr>
    </w:p>
    <w:p w14:paraId="2E8D5EED" w14:textId="79F89E6F" w:rsidR="005F13A4" w:rsidRPr="00A035EC" w:rsidRDefault="005F13A4">
      <w:pPr>
        <w:rPr>
          <w:lang w:val="es-PY"/>
        </w:rPr>
      </w:pPr>
    </w:p>
    <w:p w14:paraId="007F8823" w14:textId="698EC8A7" w:rsidR="005F13A4" w:rsidRPr="00A035EC" w:rsidRDefault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>{{</w:t>
      </w:r>
      <w:proofErr w:type="spellStart"/>
      <w:r w:rsidRPr="00A035EC">
        <w:rPr>
          <w:b w:val="0"/>
          <w:bCs w:val="0"/>
          <w:color w:val="auto"/>
          <w:sz w:val="22"/>
          <w:szCs w:val="22"/>
          <w:lang w:val="es-PY"/>
        </w:rPr>
        <w:t>imagen</w:t>
      </w:r>
      <w:r>
        <w:rPr>
          <w:b w:val="0"/>
          <w:bCs w:val="0"/>
          <w:color w:val="auto"/>
          <w:sz w:val="22"/>
          <w:szCs w:val="22"/>
          <w:lang w:val="es-PY"/>
        </w:rPr>
        <w:t>_actor</w:t>
      </w:r>
      <w:proofErr w:type="spellEnd"/>
      <w:r w:rsidRPr="00A035EC">
        <w:rPr>
          <w:b w:val="0"/>
          <w:bCs w:val="0"/>
          <w:color w:val="auto"/>
          <w:sz w:val="22"/>
          <w:szCs w:val="22"/>
          <w:lang w:val="es-PY"/>
        </w:rPr>
        <w:t>}}</w:t>
      </w:r>
    </w:p>
    <w:p w14:paraId="6182F32D" w14:textId="06C16337" w:rsidR="00A035EC" w:rsidRDefault="00A035EC" w:rsidP="00A035EC">
      <w:pPr>
        <w:rPr>
          <w:lang w:val="es-PY"/>
        </w:rPr>
      </w:pPr>
      <w:r w:rsidRPr="00A035EC">
        <w:rPr>
          <w:lang w:val="es-PY"/>
        </w:rPr>
        <w:t>{{</w:t>
      </w:r>
      <w:r w:rsidR="005D18B5">
        <w:rPr>
          <w:lang w:val="es-PY"/>
        </w:rPr>
        <w:t xml:space="preserve"> </w:t>
      </w:r>
      <w:proofErr w:type="spellStart"/>
      <w:r w:rsidR="005D18B5">
        <w:rPr>
          <w:lang w:val="es-PY"/>
        </w:rPr>
        <w:t>link_ubicacion_actor</w:t>
      </w:r>
      <w:proofErr w:type="spellEnd"/>
      <w:r w:rsidR="005D18B5" w:rsidRPr="00A035EC">
        <w:rPr>
          <w:lang w:val="es-PY"/>
        </w:rPr>
        <w:t xml:space="preserve"> </w:t>
      </w:r>
      <w:r w:rsidRPr="00A035EC">
        <w:rPr>
          <w:lang w:val="es-PY"/>
        </w:rPr>
        <w:t>}}</w:t>
      </w:r>
    </w:p>
    <w:p w14:paraId="1D412E3B" w14:textId="48446A15" w:rsidR="00A035EC" w:rsidRPr="00A035EC" w:rsidRDefault="00A035EC" w:rsidP="00A035EC">
      <w:pPr>
        <w:rPr>
          <w:lang w:val="es-PY"/>
        </w:rPr>
      </w:pPr>
      <w:r>
        <w:rPr>
          <w:lang w:val="es-PY"/>
        </w:rPr>
        <w:t>{{</w:t>
      </w:r>
      <w:proofErr w:type="spellStart"/>
      <w:r>
        <w:rPr>
          <w:lang w:val="es-PY"/>
        </w:rPr>
        <w:t>qr_actor</w:t>
      </w:r>
      <w:proofErr w:type="spellEnd"/>
      <w:r>
        <w:rPr>
          <w:lang w:val="es-PY"/>
        </w:rPr>
        <w:t>}}</w:t>
      </w:r>
    </w:p>
    <w:p w14:paraId="3796589E" w14:textId="51E2FBDD" w:rsidR="005F13A4" w:rsidRPr="00A035EC" w:rsidRDefault="005F13A4">
      <w:pPr>
        <w:spacing w:before="283"/>
        <w:jc w:val="center"/>
        <w:rPr>
          <w:lang w:val="es-PY"/>
        </w:rPr>
      </w:pPr>
    </w:p>
    <w:p w14:paraId="1DD27E31" w14:textId="77777777" w:rsidR="005F13A4" w:rsidRPr="00A035EC" w:rsidRDefault="005F13A4">
      <w:pPr>
        <w:jc w:val="right"/>
        <w:rPr>
          <w:lang w:val="es-PY"/>
        </w:rPr>
      </w:pPr>
    </w:p>
    <w:p w14:paraId="2F3FE61C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416B7E83" w14:textId="77777777" w:rsidR="005F13A4" w:rsidRPr="00C61B64" w:rsidRDefault="00406BF0">
      <w:pPr>
        <w:jc w:val="center"/>
        <w:rPr>
          <w:lang w:val="es-PY"/>
        </w:rPr>
      </w:pPr>
      <w:r w:rsidRPr="00C61B64">
        <w:rPr>
          <w:b/>
          <w:i/>
          <w:lang w:val="es-PY"/>
        </w:rPr>
        <w:lastRenderedPageBreak/>
        <w:t>CROQUIS DE UBICACION DEL DOMICILIO DEL DEMANDADO</w:t>
      </w:r>
    </w:p>
    <w:p w14:paraId="0B439B97" w14:textId="77777777" w:rsid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</w:p>
    <w:p w14:paraId="3C139CE7" w14:textId="30BF4822" w:rsidR="00A035EC" w:rsidRP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>{{</w:t>
      </w:r>
      <w:proofErr w:type="spellStart"/>
      <w:r w:rsidRPr="00A035EC">
        <w:rPr>
          <w:b w:val="0"/>
          <w:bCs w:val="0"/>
          <w:color w:val="auto"/>
          <w:sz w:val="22"/>
          <w:szCs w:val="22"/>
          <w:lang w:val="es-PY"/>
        </w:rPr>
        <w:t>imagen</w:t>
      </w:r>
      <w:r>
        <w:rPr>
          <w:b w:val="0"/>
          <w:bCs w:val="0"/>
          <w:color w:val="auto"/>
          <w:sz w:val="22"/>
          <w:szCs w:val="22"/>
          <w:lang w:val="es-PY"/>
        </w:rPr>
        <w:t>_demandado</w:t>
      </w:r>
      <w:proofErr w:type="spellEnd"/>
      <w:r w:rsidRPr="00A035EC">
        <w:rPr>
          <w:b w:val="0"/>
          <w:bCs w:val="0"/>
          <w:color w:val="auto"/>
          <w:sz w:val="22"/>
          <w:szCs w:val="22"/>
          <w:lang w:val="es-PY"/>
        </w:rPr>
        <w:t>}}</w:t>
      </w:r>
    </w:p>
    <w:p w14:paraId="57772E8C" w14:textId="44DC58B2" w:rsidR="00A035EC" w:rsidRDefault="00A035EC" w:rsidP="00A035EC">
      <w:pPr>
        <w:rPr>
          <w:lang w:val="es-PY"/>
        </w:rPr>
      </w:pPr>
      <w:r w:rsidRPr="00A035EC">
        <w:rPr>
          <w:lang w:val="es-PY"/>
        </w:rPr>
        <w:t>{{</w:t>
      </w:r>
      <w:r w:rsidR="005D18B5">
        <w:rPr>
          <w:lang w:val="es-PY"/>
        </w:rPr>
        <w:t xml:space="preserve"> </w:t>
      </w:r>
      <w:proofErr w:type="spellStart"/>
      <w:r w:rsidR="005D18B5">
        <w:rPr>
          <w:lang w:val="es-PY"/>
        </w:rPr>
        <w:t>link_ubicacion_demandado</w:t>
      </w:r>
      <w:proofErr w:type="spellEnd"/>
      <w:r w:rsidR="005D18B5" w:rsidRPr="00A035EC">
        <w:rPr>
          <w:lang w:val="es-PY"/>
        </w:rPr>
        <w:t xml:space="preserve"> </w:t>
      </w:r>
      <w:r w:rsidRPr="00A035EC">
        <w:rPr>
          <w:lang w:val="es-PY"/>
        </w:rPr>
        <w:t>}}</w:t>
      </w:r>
    </w:p>
    <w:p w14:paraId="12418887" w14:textId="4C03D32A" w:rsidR="00A035EC" w:rsidRPr="00A035EC" w:rsidRDefault="00A035EC" w:rsidP="00A035EC">
      <w:pPr>
        <w:rPr>
          <w:lang w:val="es-PY"/>
        </w:rPr>
      </w:pPr>
      <w:r>
        <w:rPr>
          <w:lang w:val="es-PY"/>
        </w:rPr>
        <w:t>{{</w:t>
      </w:r>
      <w:r w:rsidR="00B8621A">
        <w:rPr>
          <w:lang w:val="es-PY"/>
        </w:rPr>
        <w:t xml:space="preserve"> </w:t>
      </w:r>
      <w:proofErr w:type="spellStart"/>
      <w:r>
        <w:rPr>
          <w:lang w:val="es-PY"/>
        </w:rPr>
        <w:t>qr_</w:t>
      </w:r>
      <w:r w:rsidR="00406BF0">
        <w:rPr>
          <w:lang w:val="es-PY"/>
        </w:rPr>
        <w:t>demandado</w:t>
      </w:r>
      <w:proofErr w:type="spellEnd"/>
      <w:r w:rsidR="00B8621A">
        <w:rPr>
          <w:lang w:val="es-PY"/>
        </w:rPr>
        <w:t xml:space="preserve"> </w:t>
      </w:r>
      <w:r>
        <w:rPr>
          <w:lang w:val="es-PY"/>
        </w:rPr>
        <w:t>}}</w:t>
      </w:r>
    </w:p>
    <w:p w14:paraId="714709DA" w14:textId="3BC00064" w:rsidR="005F13A4" w:rsidRPr="004C05D7" w:rsidRDefault="005F13A4">
      <w:pPr>
        <w:rPr>
          <w:lang w:val="es-PY"/>
        </w:rPr>
      </w:pPr>
    </w:p>
    <w:p w14:paraId="4FDBBF03" w14:textId="3C3BC941" w:rsidR="00406BF0" w:rsidRPr="004C05D7" w:rsidRDefault="00406BF0">
      <w:pPr>
        <w:rPr>
          <w:lang w:val="es-PY"/>
        </w:rPr>
      </w:pPr>
    </w:p>
    <w:p w14:paraId="5CA4A36B" w14:textId="77777777" w:rsidR="00406BF0" w:rsidRPr="004C05D7" w:rsidRDefault="00406BF0">
      <w:pPr>
        <w:rPr>
          <w:lang w:val="es-PY"/>
        </w:rPr>
      </w:pPr>
    </w:p>
    <w:p w14:paraId="4D51D5DF" w14:textId="01126410" w:rsidR="005F13A4" w:rsidRDefault="00406BF0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  <w:r w:rsidRPr="00406BF0">
        <w:rPr>
          <w:b/>
          <w:sz w:val="24"/>
          <w:lang w:val="es-PY"/>
        </w:rPr>
        <w:t xml:space="preserve">Entrevista realizada por: </w:t>
      </w:r>
      <w:r w:rsidRPr="00406BF0">
        <w:rPr>
          <w:lang w:val="es-PY"/>
        </w:rPr>
        <w:t>{{</w:t>
      </w:r>
      <w:r w:rsidR="005D18B5">
        <w:rPr>
          <w:lang w:val="es-PY"/>
        </w:rPr>
        <w:t xml:space="preserve"> entrevistador</w:t>
      </w:r>
      <w:r w:rsidR="005D18B5" w:rsidRPr="00406BF0">
        <w:rPr>
          <w:lang w:val="es-PY"/>
        </w:rPr>
        <w:t xml:space="preserve"> </w:t>
      </w:r>
      <w:r w:rsidRPr="00406BF0">
        <w:rPr>
          <w:lang w:val="es-PY"/>
        </w:rPr>
        <w:t>}}</w:t>
      </w:r>
    </w:p>
    <w:p w14:paraId="39957B86" w14:textId="36B0A8FC" w:rsid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</w:p>
    <w:p w14:paraId="324FA0AB" w14:textId="77777777" w:rsidR="007163F3" w:rsidRP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u w:val="single"/>
          <w:lang w:val="es-PY"/>
        </w:rPr>
      </w:pPr>
    </w:p>
    <w:p w14:paraId="5786B895" w14:textId="77777777" w:rsidR="005F13A4" w:rsidRPr="00406BF0" w:rsidRDefault="00406BF0">
      <w:pPr>
        <w:jc w:val="right"/>
        <w:rPr>
          <w:lang w:val="es-PY"/>
        </w:rPr>
      </w:pPr>
      <w:r w:rsidRPr="00406BF0">
        <w:rPr>
          <w:sz w:val="24"/>
          <w:lang w:val="es-PY"/>
        </w:rPr>
        <w:t>_________________________</w:t>
      </w:r>
    </w:p>
    <w:p w14:paraId="66640D89" w14:textId="77777777" w:rsidR="005F13A4" w:rsidRPr="00406BF0" w:rsidRDefault="00406BF0">
      <w:pPr>
        <w:jc w:val="right"/>
        <w:rPr>
          <w:lang w:val="es-PY"/>
        </w:rPr>
      </w:pPr>
      <w:r w:rsidRPr="00406BF0">
        <w:rPr>
          <w:lang w:val="es-PY"/>
        </w:rPr>
        <w:t>FIRMA</w:t>
      </w:r>
    </w:p>
    <w:sectPr w:rsidR="005F13A4" w:rsidRPr="00406B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8F0007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1612"/>
    <w:rsid w:val="0015074B"/>
    <w:rsid w:val="001729F6"/>
    <w:rsid w:val="00255523"/>
    <w:rsid w:val="0029639D"/>
    <w:rsid w:val="00326F90"/>
    <w:rsid w:val="00406BF0"/>
    <w:rsid w:val="004C05D7"/>
    <w:rsid w:val="00527273"/>
    <w:rsid w:val="005D18B5"/>
    <w:rsid w:val="005F13A4"/>
    <w:rsid w:val="00645B2F"/>
    <w:rsid w:val="007163F3"/>
    <w:rsid w:val="00754EEC"/>
    <w:rsid w:val="00890922"/>
    <w:rsid w:val="00A035EC"/>
    <w:rsid w:val="00AA1D8D"/>
    <w:rsid w:val="00AF41CE"/>
    <w:rsid w:val="00B47730"/>
    <w:rsid w:val="00B8621A"/>
    <w:rsid w:val="00C61B64"/>
    <w:rsid w:val="00C771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D64341"/>
  <w14:defaultImageDpi w14:val="300"/>
  <w15:docId w15:val="{973A4B8B-9008-42DF-A739-B9D4F6B9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166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Enzo Fernandez</cp:lastModifiedBy>
  <cp:revision>17</cp:revision>
  <dcterms:created xsi:type="dcterms:W3CDTF">2025-05-30T02:09:00Z</dcterms:created>
  <dcterms:modified xsi:type="dcterms:W3CDTF">2025-06-28T08:20:00Z</dcterms:modified>
  <cp:category/>
</cp:coreProperties>
</file>