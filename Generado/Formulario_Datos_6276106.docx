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0D2C" w14:textId="524E79F0" w:rsidR="005F13A4" w:rsidRPr="004C05D7" w:rsidRDefault="00406BF0">
      <w:pPr>
        <w:jc w:val="right"/>
        <w:rPr>
          <w:lang w:val="es-PY"/>
        </w:rPr>
      </w:pPr>
      <w:r w:rsidRPr="004C05D7">
        <w:rPr>
          <w:b/>
          <w:i/>
          <w:lang w:val="es-PY"/>
        </w:rPr>
        <w:t xml:space="preserve">Fecha: </w:t>
      </w:r>
      <w:r w:rsidRPr="004C05D7">
        <w:rPr>
          <w:i/>
          <w:lang w:val="es-PY"/>
        </w:rPr>
        <w:t xml:space="preserve">02/07/2025</w:t>
      </w:r>
    </w:p>
    <w:p w14:paraId="2F781638" w14:textId="77777777" w:rsidR="005F13A4" w:rsidRPr="004C05D7" w:rsidRDefault="00406BF0">
      <w:pPr>
        <w:jc w:val="center"/>
        <w:rPr>
          <w:lang w:val="es-PY"/>
        </w:rPr>
      </w:pPr>
      <w:r w:rsidRPr="004C05D7">
        <w:rPr>
          <w:b/>
          <w:i/>
          <w:sz w:val="28"/>
          <w:lang w:val="es-PY"/>
        </w:rPr>
        <w:t>DATOS DEL TRABAJADOR</w:t>
      </w:r>
    </w:p>
    <w:p w14:paraId="2CF935E4" w14:textId="77777777" w:rsidR="005F13A4" w:rsidRPr="004C05D7" w:rsidRDefault="005F13A4">
      <w:pPr>
        <w:rPr>
          <w:lang w:val="es-PY"/>
        </w:rPr>
      </w:pPr>
    </w:p>
    <w:p w14:paraId="6F95339B" w14:textId="24EC1D26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NOMBRE Y APELLIDO : </w:t>
      </w:r>
      <w:r w:rsidR="00C61B64">
        <w:rPr>
          <w:sz w:val="24"/>
          <w:szCs w:val="24"/>
          <w:lang w:val="es-PY"/>
        </w:rPr>
        <w:t xml:space="preserve">Edgar Enzo Enrique Fernandez Caballero</w:t>
      </w:r>
    </w:p>
    <w:p w14:paraId="49E9C1F6" w14:textId="5ABBD87C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ESTADO CIVIL: </w:t>
      </w:r>
      <w:r w:rsidR="00C61B64" w:rsidRPr="00C61B64">
        <w:rPr>
          <w:sz w:val="24"/>
          <w:szCs w:val="24"/>
          <w:lang w:val="es-PY"/>
        </w:rPr>
        <w:t xml:space="preserve">Soltero</w:t>
      </w:r>
    </w:p>
    <w:p w14:paraId="27C2CF90" w14:textId="72EA81DF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NACIONALIDAD: </w:t>
      </w:r>
      <w:r w:rsidR="00C61B64">
        <w:rPr>
          <w:sz w:val="24"/>
          <w:szCs w:val="24"/>
        </w:rPr>
        <w:t xml:space="preserve">Paraguaya</w:t>
      </w:r>
    </w:p>
    <w:p w14:paraId="77A18EF1" w14:textId="4897E93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NÚMERO DE C.I.: </w:t>
      </w:r>
      <w:r w:rsidR="00C61B64" w:rsidRPr="00C61B64">
        <w:rPr>
          <w:sz w:val="24"/>
          <w:szCs w:val="24"/>
          <w:lang w:val="es-PY"/>
        </w:rPr>
        <w:t xml:space="preserve">6276106</w:t>
      </w:r>
    </w:p>
    <w:p w14:paraId="0BF5A645" w14:textId="5F2FCA6A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CIUDAD: </w:t>
      </w:r>
      <w:r w:rsidR="00C61B64">
        <w:rPr>
          <w:sz w:val="24"/>
          <w:szCs w:val="24"/>
        </w:rPr>
        <w:t xml:space="preserve">Luque</w:t>
      </w:r>
    </w:p>
    <w:p w14:paraId="69F85C23" w14:textId="2B972570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BARRIO: </w:t>
      </w:r>
      <w:r w:rsidR="00C61B64">
        <w:rPr>
          <w:sz w:val="24"/>
          <w:szCs w:val="24"/>
        </w:rPr>
        <w:t xml:space="preserve">makai</w:t>
      </w:r>
    </w:p>
    <w:p w14:paraId="77F397F5" w14:textId="031F414B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- CALLES: </w:t>
      </w:r>
      <w:r w:rsidR="00C61B64" w:rsidRPr="00C61B64">
        <w:rPr>
          <w:sz w:val="24"/>
          <w:szCs w:val="24"/>
          <w:lang w:val="es-PY"/>
        </w:rPr>
        <w:t xml:space="preserve">eduardo gomez, calle 3232</w:t>
      </w:r>
    </w:p>
    <w:p w14:paraId="57198BC3" w14:textId="48D17AF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TELEFONO: </w:t>
      </w:r>
      <w:r w:rsidR="00C61B64" w:rsidRPr="00C61B64">
        <w:rPr>
          <w:sz w:val="24"/>
          <w:szCs w:val="24"/>
          <w:lang w:val="es-PY"/>
        </w:rPr>
        <w:t xml:space="preserve">0994404583</w:t>
      </w:r>
    </w:p>
    <w:p w14:paraId="0A139820" w14:textId="089D7538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EMPRESA EN QUE TRABAJA O TRABAJO: </w:t>
      </w:r>
      <w:r w:rsidR="00C61B64">
        <w:rPr>
          <w:sz w:val="24"/>
          <w:szCs w:val="24"/>
          <w:lang w:val="es-PY"/>
        </w:rPr>
        <w:t xml:space="preserve">CIE</w:t>
      </w:r>
    </w:p>
    <w:p w14:paraId="2CBFC6C3" w14:textId="1555CA02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DIRECCION DE LA EMPRESA: </w:t>
      </w:r>
      <w:r w:rsidR="00C61B64">
        <w:rPr>
          <w:sz w:val="24"/>
          <w:szCs w:val="24"/>
          <w:lang w:val="es-PY"/>
        </w:rPr>
        <w:t xml:space="preserve">campo via</w:t>
      </w:r>
    </w:p>
    <w:p w14:paraId="5438F716" w14:textId="0E72FC27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RUC DE LA EMPRESA: </w:t>
      </w:r>
      <w:r w:rsidR="00C61B64" w:rsidRPr="00C61B64">
        <w:rPr>
          <w:sz w:val="24"/>
          <w:szCs w:val="24"/>
          <w:lang w:val="es-PY"/>
        </w:rPr>
        <w:t xml:space="preserve">6554878-9</w:t>
      </w:r>
    </w:p>
    <w:p w14:paraId="286BF570" w14:textId="732276AA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FECHA DE INGRESO: </w:t>
      </w:r>
      <w:r w:rsidR="00C61B64" w:rsidRPr="00C61B64">
        <w:rPr>
          <w:sz w:val="24"/>
          <w:szCs w:val="24"/>
          <w:lang w:val="es-PY"/>
        </w:rPr>
        <w:t xml:space="preserve">22/05/2020</w:t>
      </w:r>
    </w:p>
    <w:p w14:paraId="3E782F85" w14:textId="40322C9C" w:rsidR="005F13A4" w:rsidRPr="004C05D7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HORARIO DE TRABAJO: </w:t>
      </w:r>
      <w:r w:rsidR="00C61B64" w:rsidRPr="00C61B64">
        <w:rPr>
          <w:sz w:val="24"/>
          <w:szCs w:val="24"/>
          <w:lang w:val="es-PY"/>
        </w:rPr>
        <w:t xml:space="preserve">08:30 a 19:00</w:t>
      </w:r>
    </w:p>
    <w:p w14:paraId="23C3EA11" w14:textId="078E3AE3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SALARIO: </w:t>
      </w:r>
      <w:r w:rsidR="00C61B64" w:rsidRPr="00C61B64">
        <w:rPr>
          <w:sz w:val="24"/>
          <w:szCs w:val="24"/>
          <w:lang w:val="es-PY"/>
        </w:rPr>
        <w:t xml:space="preserve">5000000</w:t>
      </w:r>
    </w:p>
    <w:p w14:paraId="2DF76578" w14:textId="06523E5C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b/>
          <w:sz w:val="24"/>
          <w:szCs w:val="24"/>
        </w:rPr>
        <w:t xml:space="preserve">IPS: </w:t>
      </w:r>
      <w:r w:rsidR="00C61B64">
        <w:rPr>
          <w:sz w:val="24"/>
          <w:szCs w:val="24"/>
        </w:rPr>
        <w:t xml:space="preserve">Si</w:t>
      </w:r>
    </w:p>
    <w:p w14:paraId="1EAC8808" w14:textId="47B6A5B1" w:rsidR="005F13A4" w:rsidRPr="000B1612" w:rsidRDefault="00406BF0" w:rsidP="000B1612">
      <w:pPr>
        <w:pStyle w:val="Listaconvietas"/>
        <w:rPr>
          <w:sz w:val="24"/>
          <w:szCs w:val="24"/>
          <w:lang w:val="es-PY"/>
        </w:rPr>
      </w:pPr>
      <w:r w:rsidRPr="00C61B64">
        <w:rPr>
          <w:b/>
          <w:sz w:val="24"/>
          <w:szCs w:val="24"/>
          <w:lang w:val="es-PY"/>
        </w:rPr>
        <w:t xml:space="preserve">TAREA REALIZADA (DESCRIPCION): </w:t>
      </w:r>
      <w:r w:rsidR="00C61B64">
        <w:rPr>
          <w:sz w:val="24"/>
          <w:szCs w:val="24"/>
          <w:lang w:val="es-PY"/>
        </w:rPr>
        <w:t xml:space="preserve">Encargado de planos</w:t>
      </w:r>
    </w:p>
    <w:p w14:paraId="5BEB6D97" w14:textId="145D8194" w:rsidR="005F13A4" w:rsidRPr="00A035EC" w:rsidRDefault="00406BF0">
      <w:pPr>
        <w:pStyle w:val="Listaconvietas"/>
        <w:rPr>
          <w:sz w:val="24"/>
          <w:szCs w:val="24"/>
          <w:lang w:val="es-PY"/>
        </w:rPr>
      </w:pPr>
      <w:r w:rsidRPr="00A035EC">
        <w:rPr>
          <w:b/>
          <w:sz w:val="24"/>
          <w:szCs w:val="24"/>
          <w:lang w:val="es-PY"/>
        </w:rPr>
        <w:t xml:space="preserve">LE DEBEN AGUINALDO: </w:t>
      </w:r>
      <w:r w:rsidR="00A035EC">
        <w:rPr>
          <w:sz w:val="24"/>
          <w:szCs w:val="24"/>
          <w:lang w:val="es-PY"/>
        </w:rPr>
        <w:t xml:space="preserve">no</w:t>
      </w:r>
    </w:p>
    <w:p w14:paraId="54F25425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6F92FC3C" w14:textId="77777777" w:rsidR="005F13A4" w:rsidRPr="00C61B64" w:rsidRDefault="00406BF0">
      <w:pPr>
        <w:jc w:val="center"/>
        <w:rPr>
          <w:sz w:val="24"/>
          <w:szCs w:val="24"/>
          <w:lang w:val="es-PY"/>
        </w:rPr>
      </w:pPr>
      <w:r w:rsidRPr="00C61B64">
        <w:rPr>
          <w:b/>
          <w:i/>
          <w:sz w:val="24"/>
          <w:szCs w:val="24"/>
          <w:lang w:val="es-PY"/>
        </w:rPr>
        <w:lastRenderedPageBreak/>
        <w:t>CROQUIS DE UBICACION DEL DOMICILIO DEL ACTOR</w:t>
      </w:r>
    </w:p>
    <w:p w14:paraId="74E3801B" w14:textId="7FEA3600" w:rsidR="005F13A4" w:rsidRPr="00C61B64" w:rsidRDefault="00406BF0">
      <w:pPr>
        <w:pStyle w:val="Listaconvietas"/>
        <w:rPr>
          <w:sz w:val="24"/>
          <w:szCs w:val="24"/>
          <w:lang w:val="es-PY"/>
        </w:rPr>
      </w:pPr>
      <w:r w:rsidRPr="00C61B64">
        <w:rPr>
          <w:sz w:val="24"/>
          <w:szCs w:val="24"/>
          <w:lang w:val="es-PY"/>
        </w:rPr>
        <w:t xml:space="preserve">NOMBRE Y APELLIDO: </w:t>
      </w:r>
      <w:r w:rsidR="001729F6">
        <w:rPr>
          <w:sz w:val="24"/>
          <w:szCs w:val="24"/>
          <w:lang w:val="es-PY"/>
        </w:rPr>
        <w:t xml:space="preserve">Edgar Enzo Enrique Fernandez Caballero</w:t>
      </w:r>
    </w:p>
    <w:p w14:paraId="56B684D1" w14:textId="35F654E6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>DIRECCION:</w:t>
      </w:r>
      <w:r w:rsidR="00A035EC" w:rsidRPr="00A035EC">
        <w:rPr>
          <w:sz w:val="24"/>
          <w:szCs w:val="24"/>
          <w:lang w:val="es-PY"/>
        </w:rPr>
        <w:t xml:space="preserve"> </w:t>
      </w:r>
      <w:r w:rsidR="001729F6" w:rsidRPr="00C61B64">
        <w:rPr>
          <w:sz w:val="24"/>
          <w:szCs w:val="24"/>
          <w:lang w:val="es-PY"/>
        </w:rPr>
        <w:t xml:space="preserve">eduardo gomez, calle 3232</w:t>
      </w:r>
    </w:p>
    <w:p w14:paraId="33122D41" w14:textId="0D075D35" w:rsidR="005F13A4" w:rsidRPr="00C61B64" w:rsidRDefault="00406BF0">
      <w:pPr>
        <w:pStyle w:val="Listaconvietas"/>
        <w:rPr>
          <w:sz w:val="24"/>
          <w:szCs w:val="24"/>
        </w:rPr>
      </w:pPr>
      <w:r w:rsidRPr="00C61B64">
        <w:rPr>
          <w:sz w:val="24"/>
          <w:szCs w:val="24"/>
        </w:rPr>
        <w:t xml:space="preserve">CIUDAD: </w:t>
      </w:r>
      <w:r w:rsidR="00A035EC">
        <w:rPr>
          <w:sz w:val="24"/>
          <w:szCs w:val="24"/>
        </w:rPr>
        <w:t xml:space="preserve">Luque</w:t>
      </w:r>
    </w:p>
    <w:p w14:paraId="5B5EDC98" w14:textId="3FE07928" w:rsidR="005F13A4" w:rsidRPr="001729F6" w:rsidRDefault="00406BF0" w:rsidP="001729F6">
      <w:pPr>
        <w:pStyle w:val="Listaconvietas"/>
        <w:rPr>
          <w:sz w:val="24"/>
          <w:szCs w:val="24"/>
          <w:lang w:val="es-PY"/>
        </w:rPr>
      </w:pPr>
      <w:r w:rsidRPr="00A035EC">
        <w:rPr>
          <w:sz w:val="24"/>
          <w:szCs w:val="24"/>
          <w:lang w:val="es-PY"/>
        </w:rPr>
        <w:t xml:space="preserve">TELEFONO: </w:t>
      </w:r>
      <w:r w:rsidR="001729F6" w:rsidRPr="00C61B64">
        <w:rPr>
          <w:sz w:val="24"/>
          <w:szCs w:val="24"/>
          <w:lang w:val="es-PY"/>
        </w:rPr>
        <w:t xml:space="preserve">0994404583</w:t>
      </w:r>
    </w:p>
    <w:p w14:paraId="6141A615" w14:textId="77777777" w:rsidR="005F13A4" w:rsidRPr="00A035EC" w:rsidRDefault="005F13A4">
      <w:pPr>
        <w:rPr>
          <w:lang w:val="es-PY"/>
        </w:rPr>
      </w:pPr>
    </w:p>
    <w:p w14:paraId="2E8D5EED" w14:textId="79F89E6F" w:rsidR="005F13A4" w:rsidRPr="00A035EC" w:rsidRDefault="005F13A4">
      <w:pPr>
        <w:rPr>
          <w:lang w:val="es-PY"/>
        </w:rPr>
      </w:pPr>
    </w:p>
    <w:p w14:paraId="007F8823" w14:textId="698EC8A7" w:rsidR="005F13A4" w:rsidRPr="00A035EC" w:rsidRDefault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adb4d6a80fcf41feaa77353d97f259f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6182F32D" w14:textId="06C16337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D412E3B" w14:textId="48446A15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2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4efbe49581e7410092994ee12439788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3796589E" w14:textId="51E2FBDD" w:rsidR="005F13A4" w:rsidRPr="00A035EC" w:rsidRDefault="005F13A4">
      <w:pPr>
        <w:spacing w:before="283"/>
        <w:jc w:val="center"/>
        <w:rPr>
          <w:lang w:val="es-PY"/>
        </w:rPr>
      </w:pPr>
    </w:p>
    <w:p w14:paraId="1DD27E31" w14:textId="77777777" w:rsidR="005F13A4" w:rsidRPr="00A035EC" w:rsidRDefault="005F13A4">
      <w:pPr>
        <w:jc w:val="right"/>
        <w:rPr>
          <w:lang w:val="es-PY"/>
        </w:rPr>
      </w:pPr>
    </w:p>
    <w:p w14:paraId="2F3FE61C" w14:textId="77777777" w:rsidR="005F13A4" w:rsidRPr="00A035EC" w:rsidRDefault="00406BF0">
      <w:pPr>
        <w:rPr>
          <w:lang w:val="es-PY"/>
        </w:rPr>
      </w:pPr>
      <w:r w:rsidRPr="00A035EC">
        <w:rPr>
          <w:lang w:val="es-PY"/>
        </w:rPr>
        <w:br w:type="page"/>
      </w:r>
    </w:p>
    <w:p w14:paraId="416B7E83" w14:textId="77777777" w:rsidR="005F13A4" w:rsidRPr="00C61B64" w:rsidRDefault="00406BF0">
      <w:pPr>
        <w:jc w:val="center"/>
        <w:rPr>
          <w:lang w:val="es-PY"/>
        </w:rPr>
      </w:pPr>
      <w:r w:rsidRPr="00C61B64">
        <w:rPr>
          <w:b/>
          <w:i/>
          <w:lang w:val="es-PY"/>
        </w:rPr>
        <w:lastRenderedPageBreak/>
        <w:t>CROQUIS DE UBICACION DEL DOMICILIO DEL DEMANDADO</w:t>
      </w:r>
    </w:p>
    <w:p w14:paraId="0B439B97" w14:textId="77777777" w:rsid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</w:p>
    <w:p w14:paraId="3C139CE7" w14:textId="30BF4822" w:rsidR="00A035EC" w:rsidRPr="00A035EC" w:rsidRDefault="00A035EC" w:rsidP="00A035EC">
      <w:pPr>
        <w:pStyle w:val="Descripcin"/>
        <w:rPr>
          <w:b w:val="0"/>
          <w:bCs w:val="0"/>
          <w:color w:val="auto"/>
          <w:sz w:val="22"/>
          <w:szCs w:val="22"/>
          <w:lang w:val="es-PY"/>
        </w:rPr>
      </w:pPr>
      <w:r w:rsidRPr="00A035EC">
        <w:rPr>
          <w:b w:val="0"/>
          <w:bCs w:val="0"/>
          <w:color w:val="auto"/>
          <w:sz w:val="22"/>
          <w:szCs w:val="22"/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040000" cy="3531063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n_adb4d6a80fcf41feaa77353d97f259fc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531063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57772E8C" w14:textId="44DC58B2" w:rsidR="00A035EC" w:rsidRDefault="00A035EC" w:rsidP="00A035EC">
      <w:pPr>
        <w:rPr>
          <w:lang w:val="es-PY"/>
        </w:rPr>
      </w:pPr>
      <w:r w:rsidRPr="00A035EC">
        <w:rPr>
          <w:lang w:val="es-PY"/>
        </w:rPr>
        <w:t xml:space="preserve">https://maps.app.goo.gl/BTLKV9bsy6C9hTYR6</w:t>
      </w:r>
    </w:p>
    <w:p w14:paraId="12418887" w14:textId="4C03D32A" w:rsidR="00A035EC" w:rsidRPr="00A035EC" w:rsidRDefault="00A035EC" w:rsidP="00A035EC">
      <w:pPr>
        <w:rPr>
          <w:lang w:val="es-PY"/>
        </w:rPr>
      </w:pPr>
      <w:r>
        <w:rPr>
          <w:lang w:val="es-PY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1080000" cy="1080000"/>
            <wp:docPr id="1004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_4efbe49581e7410092994ee12439788d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0800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709DA" w14:textId="3BC00064" w:rsidR="005F13A4" w:rsidRPr="004C05D7" w:rsidRDefault="005F13A4">
      <w:pPr>
        <w:rPr>
          <w:lang w:val="es-PY"/>
        </w:rPr>
      </w:pPr>
    </w:p>
    <w:p w14:paraId="4FDBBF03" w14:textId="3C3BC941" w:rsidR="00406BF0" w:rsidRPr="004C05D7" w:rsidRDefault="00406BF0">
      <w:pPr>
        <w:rPr>
          <w:lang w:val="es-PY"/>
        </w:rPr>
      </w:pPr>
    </w:p>
    <w:p w14:paraId="5CA4A36B" w14:textId="77777777" w:rsidR="00406BF0" w:rsidRPr="004C05D7" w:rsidRDefault="00406BF0">
      <w:pPr>
        <w:rPr>
          <w:lang w:val="es-PY"/>
        </w:rPr>
      </w:pPr>
    </w:p>
    <w:p w14:paraId="4D51D5DF" w14:textId="01126410" w:rsidR="005F13A4" w:rsidRDefault="00406BF0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  <w:r w:rsidRPr="00406BF0">
        <w:rPr>
          <w:b/>
          <w:sz w:val="24"/>
          <w:lang w:val="es-PY"/>
        </w:rPr>
        <w:t xml:space="preserve">Entrevista realizada por: </w:t>
      </w:r>
      <w:r w:rsidRPr="00406BF0">
        <w:rPr>
          <w:lang w:val="es-PY"/>
        </w:rPr>
        <w:t xml:space="preserve">Marcelo Villalba</w:t>
      </w:r>
    </w:p>
    <w:p w14:paraId="39957B86" w14:textId="36B0A8FC" w:rsid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lang w:val="es-PY"/>
        </w:rPr>
      </w:pPr>
    </w:p>
    <w:p w14:paraId="324FA0AB" w14:textId="77777777" w:rsidR="007163F3" w:rsidRPr="007163F3" w:rsidRDefault="007163F3" w:rsidP="00406BF0">
      <w:pPr>
        <w:pStyle w:val="Listaconvietas"/>
        <w:numPr>
          <w:ilvl w:val="0"/>
          <w:numId w:val="0"/>
        </w:numPr>
        <w:ind w:left="360" w:hanging="360"/>
        <w:rPr>
          <w:u w:val="single"/>
          <w:lang w:val="es-PY"/>
        </w:rPr>
      </w:pPr>
    </w:p>
    <w:p w14:paraId="5786B895" w14:textId="77777777" w:rsidR="005F13A4" w:rsidRPr="00406BF0" w:rsidRDefault="00406BF0">
      <w:pPr>
        <w:jc w:val="right"/>
        <w:rPr>
          <w:lang w:val="es-PY"/>
        </w:rPr>
      </w:pPr>
      <w:r w:rsidRPr="00406BF0">
        <w:rPr>
          <w:sz w:val="24"/>
          <w:lang w:val="es-PY"/>
        </w:rPr>
        <w:t>_________________________</w:t>
      </w:r>
    </w:p>
    <w:p w14:paraId="66640D89" w14:textId="77777777" w:rsidR="005F13A4" w:rsidRPr="00406BF0" w:rsidRDefault="00406BF0">
      <w:pPr>
        <w:jc w:val="right"/>
        <w:rPr>
          <w:lang w:val="es-PY"/>
        </w:rPr>
      </w:pPr>
      <w:r w:rsidRPr="00406BF0">
        <w:rPr>
          <w:lang w:val="es-PY"/>
        </w:rPr>
        <w:t>FIRMA</w:t>
      </w:r>
    </w:p>
    <w:sectPr w:rsidR="005F13A4" w:rsidRPr="00406BF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D8F0007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B1612"/>
    <w:rsid w:val="0015074B"/>
    <w:rsid w:val="001729F6"/>
    <w:rsid w:val="00255523"/>
    <w:rsid w:val="0029639D"/>
    <w:rsid w:val="00326F90"/>
    <w:rsid w:val="00406BF0"/>
    <w:rsid w:val="004C05D7"/>
    <w:rsid w:val="00527273"/>
    <w:rsid w:val="005D18B5"/>
    <w:rsid w:val="005F13A4"/>
    <w:rsid w:val="00645B2F"/>
    <w:rsid w:val="007163F3"/>
    <w:rsid w:val="00754EEC"/>
    <w:rsid w:val="00890922"/>
    <w:rsid w:val="00A035EC"/>
    <w:rsid w:val="00AA1D8D"/>
    <w:rsid w:val="00AF41CE"/>
    <w:rsid w:val="00B47730"/>
    <w:rsid w:val="00B8621A"/>
    <w:rsid w:val="00C61B64"/>
    <w:rsid w:val="00C7718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D64341"/>
  <w14:defaultImageDpi w14:val="300"/>
  <w15:docId w15:val="{973A4B8B-9008-42DF-A739-B9D4F6B95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jp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166</Words>
  <Characters>914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1078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Enzo Fernandez</cp:lastModifiedBy>
  <cp:revision>17</cp:revision>
  <dcterms:created xsi:type="dcterms:W3CDTF">2025-05-30T02:09:00Z</dcterms:created>
  <dcterms:modified xsi:type="dcterms:W3CDTF">2025-06-28T08:20:00Z</dcterms:modified>
  <cp:category/>
  <dc:identifier/>
  <dc:language/>
</cp:coreProperties>
</file>